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E71D61" w14:textId="77777777" w:rsidR="00DD486C" w:rsidRDefault="00000000">
      <w:pPr>
        <w:pStyle w:val="Title"/>
      </w:pPr>
      <w:r>
        <w:t>Hema Malini R</w:t>
      </w:r>
    </w:p>
    <w:p w14:paraId="0A5EEB8E" w14:textId="198E0FF7" w:rsidR="00DD486C" w:rsidRDefault="00000000">
      <w:r>
        <w:t>Full Stack Developer | AI &amp; Web Applications</w:t>
      </w:r>
      <w:r w:rsidR="00A62B21">
        <w:t xml:space="preserve"> Developer </w:t>
      </w:r>
    </w:p>
    <w:p w14:paraId="767F6DD7" w14:textId="77777777" w:rsidR="00DD486C" w:rsidRDefault="00000000">
      <w:r>
        <w:t>📞 9361446098 | ✉️ hemam4759@gmail.com</w:t>
      </w:r>
    </w:p>
    <w:p w14:paraId="11A5C758" w14:textId="77777777" w:rsidR="00DD486C" w:rsidRDefault="00DD486C"/>
    <w:p w14:paraId="1FDD46B9" w14:textId="77777777" w:rsidR="00DD486C" w:rsidRDefault="00000000">
      <w:pPr>
        <w:pStyle w:val="Heading1"/>
      </w:pPr>
      <w:r>
        <w:t>About Me</w:t>
      </w:r>
    </w:p>
    <w:p w14:paraId="06EEF330" w14:textId="3DF54537" w:rsidR="00DD486C" w:rsidRDefault="00A62B21">
      <w:r>
        <w:t xml:space="preserve">Pre Final year </w:t>
      </w:r>
      <w:r w:rsidR="00000000">
        <w:t>Information Technology student passionate about AI, Full Stack Development, and innovative projects. Skilled in</w:t>
      </w:r>
      <w:r>
        <w:t xml:space="preserve"> MERN stack,</w:t>
      </w:r>
      <w:r w:rsidR="00000000">
        <w:t xml:space="preserve"> Java, Spring Boot, Python, Flutter, MySQL, React, HTML/CSS/JS, DSA, and developing AI-powered applications. Enthusiastic about solving real-world problems with technology.</w:t>
      </w:r>
    </w:p>
    <w:p w14:paraId="17F432F6" w14:textId="77777777" w:rsidR="00DD486C" w:rsidRDefault="00000000">
      <w:pPr>
        <w:pStyle w:val="Heading1"/>
      </w:pPr>
      <w:r>
        <w:t>Projects</w:t>
      </w:r>
    </w:p>
    <w:p w14:paraId="0E53B587" w14:textId="77777777" w:rsidR="00DD486C" w:rsidRDefault="00000000">
      <w:pPr>
        <w:pStyle w:val="Heading2"/>
      </w:pPr>
      <w:r>
        <w:t>AI Agriculture App</w:t>
      </w:r>
    </w:p>
    <w:p w14:paraId="3C67AB53" w14:textId="77777777" w:rsidR="00DD486C" w:rsidRDefault="00000000">
      <w:pPr>
        <w:pStyle w:val="ListBullet"/>
      </w:pPr>
      <w:r>
        <w:t>Monitors soil condition, crop health, and pest risks</w:t>
      </w:r>
    </w:p>
    <w:p w14:paraId="70245A3A" w14:textId="77777777" w:rsidR="00DD486C" w:rsidRDefault="00000000">
      <w:pPr>
        <w:pStyle w:val="ListBullet"/>
      </w:pPr>
      <w:r>
        <w:t>Provides AI-based advisory via mobile app</w:t>
      </w:r>
    </w:p>
    <w:p w14:paraId="3DA6636C" w14:textId="77777777" w:rsidR="00DD486C" w:rsidRDefault="00000000">
      <w:pPr>
        <w:pStyle w:val="ListBullet"/>
      </w:pPr>
      <w:r>
        <w:t>Tech Stack: Flutter, Python, FastAPI, MySQL</w:t>
      </w:r>
    </w:p>
    <w:p w14:paraId="334105EB" w14:textId="77777777" w:rsidR="00DD486C" w:rsidRDefault="00000000">
      <w:pPr>
        <w:pStyle w:val="Heading2"/>
      </w:pPr>
      <w:r>
        <w:t>Pet House (MERN Stack E-Commerce)</w:t>
      </w:r>
    </w:p>
    <w:p w14:paraId="608CE07C" w14:textId="77777777" w:rsidR="00DD486C" w:rsidRDefault="00000000">
      <w:pPr>
        <w:pStyle w:val="ListBullet"/>
      </w:pPr>
      <w:r>
        <w:t>Online pet shopping website with product catalog, cart, checkout, and admin panel</w:t>
      </w:r>
    </w:p>
    <w:p w14:paraId="178CE644" w14:textId="77777777" w:rsidR="00DD486C" w:rsidRDefault="00000000">
      <w:pPr>
        <w:pStyle w:val="ListBullet"/>
      </w:pPr>
      <w:r>
        <w:t>Tech Stack: MongoDB, Express.js, React, Node.js</w:t>
      </w:r>
    </w:p>
    <w:p w14:paraId="136A83CA" w14:textId="77777777" w:rsidR="00DD486C" w:rsidRDefault="00000000">
      <w:pPr>
        <w:pStyle w:val="Heading2"/>
      </w:pPr>
      <w:r>
        <w:t>KCETBot (College Admission Chatbot)</w:t>
      </w:r>
    </w:p>
    <w:p w14:paraId="784EA1FD" w14:textId="77777777" w:rsidR="00DD486C" w:rsidRDefault="00000000">
      <w:pPr>
        <w:pStyle w:val="ListBullet"/>
      </w:pPr>
      <w:r>
        <w:t>AI chatbot for admissions guidance and student queries</w:t>
      </w:r>
    </w:p>
    <w:p w14:paraId="7BA95D4B" w14:textId="77777777" w:rsidR="00DD486C" w:rsidRDefault="00000000">
      <w:pPr>
        <w:pStyle w:val="ListBullet"/>
      </w:pPr>
      <w:r>
        <w:t>Tech Stack: Python, Flask, OpenAI GPT API, PostgreSQL</w:t>
      </w:r>
    </w:p>
    <w:p w14:paraId="2B6D0626" w14:textId="77777777" w:rsidR="00DD486C" w:rsidRDefault="00000000">
      <w:pPr>
        <w:pStyle w:val="Heading2"/>
      </w:pPr>
      <w:r>
        <w:t>Railway Ticket Booking System</w:t>
      </w:r>
    </w:p>
    <w:p w14:paraId="1091BC0B" w14:textId="77777777" w:rsidR="00DD486C" w:rsidRDefault="00000000">
      <w:pPr>
        <w:pStyle w:val="ListBullet"/>
      </w:pPr>
      <w:r>
        <w:t>Web application for train ticket booking and management</w:t>
      </w:r>
    </w:p>
    <w:p w14:paraId="41E7BC7A" w14:textId="77777777" w:rsidR="00DD486C" w:rsidRDefault="00000000">
      <w:pPr>
        <w:pStyle w:val="ListBullet"/>
      </w:pPr>
      <w:r>
        <w:t>Tech Stack: Java, Spring Boot, MySQL, HTML/CSS/JS</w:t>
      </w:r>
    </w:p>
    <w:p w14:paraId="72365CEC" w14:textId="77777777" w:rsidR="00DD486C" w:rsidRDefault="00000000">
      <w:pPr>
        <w:pStyle w:val="Heading2"/>
      </w:pPr>
      <w:r>
        <w:t>Netflix Clone (Frontend)</w:t>
      </w:r>
    </w:p>
    <w:p w14:paraId="2A97CA50" w14:textId="77777777" w:rsidR="00DD486C" w:rsidRDefault="00000000">
      <w:pPr>
        <w:pStyle w:val="ListBullet"/>
      </w:pPr>
      <w:r>
        <w:t>Frontend clone of Netflix UI with responsive design and movie catalog</w:t>
      </w:r>
    </w:p>
    <w:p w14:paraId="1C392D37" w14:textId="77777777" w:rsidR="00DD486C" w:rsidRDefault="00000000">
      <w:pPr>
        <w:pStyle w:val="ListBullet"/>
      </w:pPr>
      <w:r>
        <w:t>Tech Stack: HTML, CSS, JavaScript</w:t>
      </w:r>
    </w:p>
    <w:p w14:paraId="487609F1" w14:textId="77777777" w:rsidR="00A62B21" w:rsidRDefault="00A62B21">
      <w:pPr>
        <w:pStyle w:val="Heading1"/>
      </w:pPr>
    </w:p>
    <w:p w14:paraId="58885BC3" w14:textId="056D2D78" w:rsidR="00DD486C" w:rsidRDefault="00000000">
      <w:pPr>
        <w:pStyle w:val="Heading1"/>
      </w:pPr>
      <w:r>
        <w:t>Internship</w:t>
      </w:r>
    </w:p>
    <w:p w14:paraId="02353E4E" w14:textId="77777777" w:rsidR="00DD486C" w:rsidRDefault="00000000">
      <w:r>
        <w:t>Full Stack Java Developer – Phoenix Technology (June 16 – July 2, 2025)</w:t>
      </w:r>
    </w:p>
    <w:p w14:paraId="4FA3F07B" w14:textId="77777777" w:rsidR="00DD486C" w:rsidRDefault="00000000">
      <w:r>
        <w:t>• Developed web applications using Java and Spring Boot</w:t>
      </w:r>
    </w:p>
    <w:p w14:paraId="5F4D76BA" w14:textId="77777777" w:rsidR="00DD486C" w:rsidRDefault="00000000">
      <w:r>
        <w:t>• Integrated frontend and backend APIs</w:t>
      </w:r>
    </w:p>
    <w:p w14:paraId="39D09876" w14:textId="77777777" w:rsidR="00DD486C" w:rsidRDefault="00000000">
      <w:r>
        <w:t>• Gained hands-on experience in database design, API integration, and project deployment</w:t>
      </w:r>
    </w:p>
    <w:p w14:paraId="1275A702" w14:textId="77777777" w:rsidR="00DD486C" w:rsidRDefault="00000000">
      <w:pPr>
        <w:pStyle w:val="Heading1"/>
      </w:pPr>
      <w:r>
        <w:t>Skills</w:t>
      </w:r>
    </w:p>
    <w:p w14:paraId="4694BDC9" w14:textId="77777777" w:rsidR="00DD486C" w:rsidRDefault="00000000">
      <w:r>
        <w:t>• Programming &amp; Frameworks: Java, Python, Spring Boot, Flutter, React, Node.js</w:t>
      </w:r>
      <w:r>
        <w:br/>
        <w:t>• Web &amp; Database: HTML, CSS, JavaScript, MySQL, PostgreSQL, MongoDB</w:t>
      </w:r>
      <w:r>
        <w:br/>
        <w:t>• AI &amp; ML: FastAPI, OpenAI GPT integration, AI advisory systems</w:t>
      </w:r>
      <w:r>
        <w:br/>
        <w:t>• Others: DSA, API integration, Git/GitHub, Agile development</w:t>
      </w:r>
    </w:p>
    <w:p w14:paraId="53419B7D" w14:textId="77777777" w:rsidR="00DD486C" w:rsidRDefault="00000000">
      <w:pPr>
        <w:pStyle w:val="Heading1"/>
      </w:pPr>
      <w:r>
        <w:t>Achievements</w:t>
      </w:r>
    </w:p>
    <w:p w14:paraId="16F6F197" w14:textId="77777777" w:rsidR="00DD486C" w:rsidRDefault="00000000">
      <w:r>
        <w:t>• 2nd Place – Photography Competition – KGISL, Coimbatore</w:t>
      </w:r>
      <w:r>
        <w:br/>
        <w:t>• Young Scientist Award – Twice</w:t>
      </w:r>
      <w:r>
        <w:br/>
        <w:t>• Participation in Symposium – Kongu College of Engineering and Technology</w:t>
      </w:r>
    </w:p>
    <w:p w14:paraId="1A9EE5E8" w14:textId="77777777" w:rsidR="00DD486C" w:rsidRDefault="00000000">
      <w:pPr>
        <w:pStyle w:val="Heading1"/>
      </w:pPr>
      <w:r>
        <w:t>Education</w:t>
      </w:r>
    </w:p>
    <w:p w14:paraId="5CE6A3A9" w14:textId="77777777" w:rsidR="00DD486C" w:rsidRDefault="00000000">
      <w:r>
        <w:t>• HSC – Kshatriya Girls Higher Secondary School – 86.6%</w:t>
      </w:r>
    </w:p>
    <w:p w14:paraId="689B1305" w14:textId="400C6F4F" w:rsidR="00A62B21" w:rsidRDefault="00000000" w:rsidP="00A62B21">
      <w:r>
        <w:t>• SSLC – Kshatriya Girls Higher Secondary School – 82.6%</w:t>
      </w:r>
    </w:p>
    <w:p w14:paraId="65711C7E" w14:textId="77777777" w:rsidR="00A62B21" w:rsidRDefault="00A62B21" w:rsidP="00A62B21"/>
    <w:p w14:paraId="799026A0" w14:textId="77777777" w:rsidR="00DD486C" w:rsidRDefault="00000000">
      <w:pPr>
        <w:pStyle w:val="Heading1"/>
      </w:pPr>
      <w:r>
        <w:t>Languages</w:t>
      </w:r>
    </w:p>
    <w:p w14:paraId="2A26C99A" w14:textId="77777777" w:rsidR="00DD486C" w:rsidRDefault="00000000">
      <w:r>
        <w:t>• Tamil, English</w:t>
      </w:r>
    </w:p>
    <w:p w14:paraId="2D10EDFE" w14:textId="77777777" w:rsidR="00DD486C" w:rsidRDefault="00DD486C"/>
    <w:p w14:paraId="7D86E2F7" w14:textId="79330131" w:rsidR="00DD486C" w:rsidRDefault="00DD486C"/>
    <w:sectPr w:rsidR="00DD486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1994869"/>
    <w:multiLevelType w:val="hybridMultilevel"/>
    <w:tmpl w:val="2C1478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A378A9"/>
    <w:multiLevelType w:val="hybridMultilevel"/>
    <w:tmpl w:val="61AEEE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6393388">
    <w:abstractNumId w:val="8"/>
  </w:num>
  <w:num w:numId="2" w16cid:durableId="36859743">
    <w:abstractNumId w:val="6"/>
  </w:num>
  <w:num w:numId="3" w16cid:durableId="248926469">
    <w:abstractNumId w:val="5"/>
  </w:num>
  <w:num w:numId="4" w16cid:durableId="589236341">
    <w:abstractNumId w:val="4"/>
  </w:num>
  <w:num w:numId="5" w16cid:durableId="148908883">
    <w:abstractNumId w:val="7"/>
  </w:num>
  <w:num w:numId="6" w16cid:durableId="917176433">
    <w:abstractNumId w:val="3"/>
  </w:num>
  <w:num w:numId="7" w16cid:durableId="1778209430">
    <w:abstractNumId w:val="2"/>
  </w:num>
  <w:num w:numId="8" w16cid:durableId="859321249">
    <w:abstractNumId w:val="1"/>
  </w:num>
  <w:num w:numId="9" w16cid:durableId="934558913">
    <w:abstractNumId w:val="0"/>
  </w:num>
  <w:num w:numId="10" w16cid:durableId="4215212">
    <w:abstractNumId w:val="10"/>
  </w:num>
  <w:num w:numId="11" w16cid:durableId="19500394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3130B"/>
    <w:rsid w:val="007E5BA8"/>
    <w:rsid w:val="00A62B21"/>
    <w:rsid w:val="00AA1D8D"/>
    <w:rsid w:val="00B47730"/>
    <w:rsid w:val="00CB0664"/>
    <w:rsid w:val="00DD486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AC04F6"/>
  <w14:defaultImageDpi w14:val="300"/>
  <w15:docId w15:val="{05EE1BB1-AE74-4CEC-8932-DED0FCCD8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Hema Malini</cp:lastModifiedBy>
  <cp:revision>2</cp:revision>
  <dcterms:created xsi:type="dcterms:W3CDTF">2025-10-15T12:21:00Z</dcterms:created>
  <dcterms:modified xsi:type="dcterms:W3CDTF">2025-10-15T12:21:00Z</dcterms:modified>
  <cp:category/>
</cp:coreProperties>
</file>